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MNL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3.27***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[2.9,3.64]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-1.91***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[-2.27,-1.55]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-0.82***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[-1.16,-0.49]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-0.16</w:t>
              <w:br/>
            </w:r>
            <w:r>
              <w:rPr>
                <w:b w:val="0"/>
                <w:sz w:val="14"/>
                <w:u w:val="none"/>
              </w:rPr>
              <w:t>0.1038</w:t>
              <w:br/>
            </w:r>
            <w:r>
              <w:rPr>
                <w:b w:val="0"/>
                <w:sz w:val="14"/>
                <w:u w:val="none"/>
              </w:rPr>
              <w:t>[-0.5,0.17]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-4.36***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[-4.75,-3.98]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-0.8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GEV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3.97***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[3.43,4.5]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-2.21***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[-2.72,-1.69]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-0.33</w:t>
              <w:br/>
            </w:r>
            <w:r>
              <w:rPr>
                <w:b w:val="0"/>
                <w:sz w:val="14"/>
                <w:u w:val="none"/>
              </w:rPr>
              <w:t>0.0533</w:t>
              <w:br/>
            </w:r>
            <w:r>
              <w:rPr>
                <w:b w:val="0"/>
                <w:sz w:val="14"/>
                <w:u w:val="none"/>
              </w:rPr>
              <w:t>[-0.83,0.18]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1.04***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[0.54,1.56]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-3.75***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[-4.31,-3.2]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-0.26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ENL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3.91***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[3.22,4.58]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-0.84***</w:t>
              <w:br/>
            </w:r>
            <w:r>
              <w:rPr>
                <w:b w:val="0"/>
                <w:sz w:val="14"/>
                <w:u w:val="none"/>
              </w:rPr>
              <w:t>0.0001</w:t>
              <w:br/>
            </w:r>
            <w:r>
              <w:rPr>
                <w:b w:val="0"/>
                <w:sz w:val="14"/>
                <w:u w:val="none"/>
              </w:rPr>
              <w:t>[-1.44,-0.27]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0.97***</w:t>
              <w:br/>
            </w:r>
            <w:r>
              <w:rPr>
                <w:b w:val="0"/>
                <w:sz w:val="14"/>
                <w:u w:val="none"/>
              </w:rPr>
              <w:t>0.0001</w:t>
              <w:br/>
            </w:r>
            <w:r>
              <w:rPr>
                <w:b w:val="0"/>
                <w:sz w:val="14"/>
                <w:u w:val="none"/>
              </w:rPr>
              <w:t>[0.27,1.65]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1.74***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[1.16,2.3]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-3.03***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[-3.75,-2.33]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0.55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3.42***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[3.05,3.79]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-2.09***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[-2.4,-1.79]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0.83***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[0.52,1.13]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0.06</w:t>
              <w:br/>
            </w:r>
            <w:r>
              <w:rPr>
                <w:b w:val="0"/>
                <w:sz w:val="14"/>
                <w:u w:val="none"/>
              </w:rPr>
              <w:t>0.275</w:t>
              <w:br/>
            </w:r>
            <w:r>
              <w:rPr>
                <w:b w:val="0"/>
                <w:sz w:val="14"/>
                <w:u w:val="none"/>
              </w:rPr>
              <w:t>[-0.21,0.34]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-4.95***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[-5.29,-4.61]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-0.55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KNN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28.59***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[28.28,28.9]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24.43***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[24.05,24.79]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7.12***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[6.84,7.41]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11.51***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[11.18,11.84]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20.9***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[20.51,21.29]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18.51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BCE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31.39***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[31.0,31.76]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22.4***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[21.91,22.91]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4.99***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[4.7,5.28]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11.79***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[11.38,12.21]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20.52***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[20.0,21.02]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18.22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28.49***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[28.1,28.88]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21.41***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[20.95,21.86]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6.48***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[6.15,6.82]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11.88***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[11.48,12.3]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19.26***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[18.78,19.74]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17.5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UBPR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27.8***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[27.45,28.16]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21.83***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[21.44,22.24]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7.31***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[7.05,7.58]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12.32***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[11.97,12.68]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19.44***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[19.05,19.84]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17.74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RelMF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32.97***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[32.65,33.29]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21.98***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[21.45,22.51]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3.55***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[3.24,3.86]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10.8***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[10.37,11.23]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20.64***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[20.17,21.14]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17.99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PD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25.5***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[25.12,25.89]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21.4***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[20.97,21.84]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7.53***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[7.25,7.84]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13.39***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[13.01,13.78]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19.55***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[19.17,19.94]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17.48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MACR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23.43***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[22.97,23.87]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19.17***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[18.67,19.66]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3.49***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[3.18,3.8]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9.57***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[9.14,10.0]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14.33***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[13.87,14.82]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14.0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BISER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26.76***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[26.17,27.33]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19.99***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[19.43,20.58]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6.76***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[6.2,7.33]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8.09***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[7.62,8.61]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[5.72,6.93]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13.58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CPR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-0.12</w:t>
              <w:br/>
            </w:r>
            <w:r>
              <w:rPr>
                <w:b w:val="0"/>
                <w:sz w:val="14"/>
                <w:u w:val="none"/>
              </w:rPr>
              <w:t>0.1568</w:t>
              <w:br/>
            </w:r>
            <w:r>
              <w:rPr>
                <w:b w:val="0"/>
                <w:sz w:val="14"/>
                <w:u w:val="none"/>
              </w:rPr>
              <w:t>[-0.42,0.19]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-0.13</w:t>
              <w:br/>
            </w:r>
            <w:r>
              <w:rPr>
                <w:b w:val="0"/>
                <w:sz w:val="14"/>
                <w:u w:val="none"/>
              </w:rPr>
              <w:t>0.1227</w:t>
              <w:br/>
            </w:r>
            <w:r>
              <w:rPr>
                <w:b w:val="0"/>
                <w:sz w:val="14"/>
                <w:u w:val="none"/>
              </w:rPr>
              <w:t>[-0.4,0.16]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-0.21</w:t>
              <w:br/>
            </w:r>
            <w:r>
              <w:rPr>
                <w:b w:val="0"/>
                <w:sz w:val="14"/>
                <w:u w:val="none"/>
              </w:rPr>
              <w:t>0.0196</w:t>
              <w:br/>
            </w:r>
            <w:r>
              <w:rPr>
                <w:b w:val="0"/>
                <w:sz w:val="14"/>
                <w:u w:val="none"/>
              </w:rPr>
              <w:t>[-0.47,0.05]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-0.2</w:t>
              <w:br/>
            </w:r>
            <w:r>
              <w:rPr>
                <w:b w:val="0"/>
                <w:sz w:val="14"/>
                <w:u w:val="none"/>
              </w:rPr>
              <w:t>0.0305</w:t>
              <w:br/>
            </w:r>
            <w:r>
              <w:rPr>
                <w:b w:val="0"/>
                <w:sz w:val="14"/>
                <w:u w:val="none"/>
              </w:rPr>
              <w:t>[-0.48,0.08]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0.01</w:t>
              <w:br/>
            </w:r>
            <w:r>
              <w:rPr>
                <w:b w:val="0"/>
                <w:sz w:val="14"/>
                <w:u w:val="none"/>
              </w:rPr>
              <w:t>0.4805</w:t>
              <w:br/>
            </w:r>
            <w:r>
              <w:rPr>
                <w:b w:val="0"/>
                <w:sz w:val="14"/>
                <w:u w:val="none"/>
              </w:rPr>
              <w:t>[-0.27,0.28]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-0.13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MostPop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32.73***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[32.4,33.04]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23.72***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[23.26,24.19]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3.41***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[3.13,3.72]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10.85***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[10.4,11.3]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20.63***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[20.16,21.11]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18.27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Random</w:t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-0.23</w:t>
              <w:br/>
            </w:r>
            <w:r>
              <w:rPr>
                <w:b w:val="0"/>
                <w:sz w:val="14"/>
                <w:u w:val="none"/>
              </w:rPr>
              <w:t>[-0.47,0.0]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0.04</w:t>
              <w:br/>
            </w:r>
            <w:r>
              <w:rPr>
                <w:b w:val="0"/>
                <w:sz w:val="14"/>
                <w:u w:val="none"/>
              </w:rPr>
              <w:t>[-0.21,0.28]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0.1</w:t>
              <w:br/>
            </w:r>
            <w:r>
              <w:rPr>
                <w:b w:val="0"/>
                <w:sz w:val="14"/>
                <w:u w:val="none"/>
              </w:rPr>
              <w:t>[-0.15,0.36]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0.13</w:t>
              <w:br/>
            </w:r>
            <w:r>
              <w:rPr>
                <w:b w:val="0"/>
                <w:sz w:val="14"/>
                <w:u w:val="none"/>
              </w:rPr>
              <w:t>[-0.12,0.39]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0.08</w:t>
              <w:br/>
            </w:r>
            <w:r>
              <w:rPr>
                <w:b w:val="0"/>
                <w:sz w:val="14"/>
                <w:u w:val="none"/>
              </w:rPr>
              <w:t>[-0.15,0.32]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0.02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MNL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-0.06</w:t>
              <w:br/>
            </w:r>
            <w:r>
              <w:rPr>
                <w:b w:val="0"/>
                <w:sz w:val="14"/>
                <w:u w:val="none"/>
              </w:rPr>
              <w:t>0.2858</w:t>
              <w:br/>
            </w:r>
            <w:r>
              <w:rPr>
                <w:b w:val="0"/>
                <w:sz w:val="14"/>
                <w:u w:val="none"/>
              </w:rPr>
              <w:t>[-0.36,0.24]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-1.12***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[-1.36,-0.87]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-1.66***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[-1.9,-1.43]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-1.85***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[-2.11,-1.6]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-0.32**</w:t>
              <w:br/>
            </w:r>
            <w:r>
              <w:rPr>
                <w:b w:val="0"/>
                <w:sz w:val="14"/>
                <w:u w:val="none"/>
              </w:rPr>
              <w:t>0.0005</w:t>
              <w:br/>
            </w:r>
            <w:r>
              <w:rPr>
                <w:b w:val="0"/>
                <w:sz w:val="14"/>
                <w:u w:val="none"/>
              </w:rPr>
              <w:t>[-0.57,-0.08]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-1.0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GEV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0.62*</w:t>
              <w:br/>
            </w:r>
            <w:r>
              <w:rPr>
                <w:b w:val="0"/>
                <w:sz w:val="14"/>
                <w:u w:val="none"/>
              </w:rPr>
              <w:t>0.001</w:t>
              <w:br/>
            </w:r>
            <w:r>
              <w:rPr>
                <w:b w:val="0"/>
                <w:sz w:val="14"/>
                <w:u w:val="none"/>
              </w:rPr>
              <w:t>[0.1,1.14]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-1.32***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[-1.8,-0.84]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-1.34***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[-1.8,-0.87]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-0.74***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[-1.19,-0.28]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0.17</w:t>
              <w:br/>
            </w:r>
            <w:r>
              <w:rPr>
                <w:b w:val="0"/>
                <w:sz w:val="14"/>
                <w:u w:val="none"/>
              </w:rPr>
              <w:t>0.191</w:t>
              <w:br/>
            </w:r>
            <w:r>
              <w:rPr>
                <w:b w:val="0"/>
                <w:sz w:val="14"/>
                <w:u w:val="none"/>
              </w:rPr>
              <w:t>[-0.3,0.65]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-0.52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ENL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0.65</w:t>
              <w:br/>
            </w:r>
            <w:r>
              <w:rPr>
                <w:b w:val="0"/>
                <w:sz w:val="14"/>
                <w:u w:val="none"/>
              </w:rPr>
              <w:t>0.0043</w:t>
              <w:br/>
            </w:r>
            <w:r>
              <w:rPr>
                <w:b w:val="0"/>
                <w:sz w:val="14"/>
                <w:u w:val="none"/>
              </w:rPr>
              <w:t>[-0.01,1.29]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0.12</w:t>
              <w:br/>
            </w:r>
            <w:r>
              <w:rPr>
                <w:b w:val="0"/>
                <w:sz w:val="14"/>
                <w:u w:val="none"/>
              </w:rPr>
              <w:t>0.2843</w:t>
              <w:br/>
            </w:r>
            <w:r>
              <w:rPr>
                <w:b w:val="0"/>
                <w:sz w:val="14"/>
                <w:u w:val="none"/>
              </w:rPr>
              <w:t>[-0.41,0.66]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0.06</w:t>
              <w:br/>
            </w:r>
            <w:r>
              <w:rPr>
                <w:b w:val="0"/>
                <w:sz w:val="14"/>
                <w:u w:val="none"/>
              </w:rPr>
              <w:t>0.4005</w:t>
              <w:br/>
            </w:r>
            <w:r>
              <w:rPr>
                <w:b w:val="0"/>
                <w:sz w:val="14"/>
                <w:u w:val="none"/>
              </w:rPr>
              <w:t>[-0.59,0.69]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0.06</w:t>
              <w:br/>
            </w:r>
            <w:r>
              <w:rPr>
                <w:b w:val="0"/>
                <w:sz w:val="14"/>
                <w:u w:val="none"/>
              </w:rPr>
              <w:t>0.3766</w:t>
              <w:br/>
            </w:r>
            <w:r>
              <w:rPr>
                <w:b w:val="0"/>
                <w:sz w:val="14"/>
                <w:u w:val="none"/>
              </w:rPr>
              <w:t>[-0.46,0.57]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0.94***</w:t>
              <w:br/>
            </w:r>
            <w:r>
              <w:rPr>
                <w:b w:val="0"/>
                <w:sz w:val="14"/>
                <w:u w:val="none"/>
              </w:rPr>
              <w:t>0.0001</w:t>
              <w:br/>
            </w:r>
            <w:r>
              <w:rPr>
                <w:b w:val="0"/>
                <w:sz w:val="14"/>
                <w:u w:val="none"/>
              </w:rPr>
              <w:t>[0.27,1.6]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0.37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-0.02</w:t>
              <w:br/>
            </w:r>
            <w:r>
              <w:rPr>
                <w:b w:val="0"/>
                <w:sz w:val="14"/>
                <w:u w:val="none"/>
              </w:rPr>
              <w:t>0.4227</w:t>
              <w:br/>
            </w:r>
            <w:r>
              <w:rPr>
                <w:b w:val="0"/>
                <w:sz w:val="14"/>
                <w:u w:val="none"/>
              </w:rPr>
              <w:t>[-0.3,0.27]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-1.18***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[-1.42,-0.94]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-0.1</w:t>
              <w:br/>
            </w:r>
            <w:r>
              <w:rPr>
                <w:b w:val="0"/>
                <w:sz w:val="14"/>
                <w:u w:val="none"/>
              </w:rPr>
              <w:t>0.1456</w:t>
              <w:br/>
            </w:r>
            <w:r>
              <w:rPr>
                <w:b w:val="0"/>
                <w:sz w:val="14"/>
                <w:u w:val="none"/>
              </w:rPr>
              <w:t>[-0.34,0.15]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-1.79***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[-2.0,-1.59]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-0.76***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[-0.99,-0.52]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-0.77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KNN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27.76***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[27.48,28.06]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24.65***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[24.3,24.99]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6.87***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[6.62,7.14]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11.09***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[10.79,11.4]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21.79***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[21.43,22.16]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18.43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BCE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29.56***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[29.19,29.9]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22.78***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[22.32,23.24]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4.52***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[4.26,4.79]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10.87***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[10.52,11.23]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22.7***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[22.26,23.15]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18.08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27.0***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[26.63,27.35]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21.83***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[21.39,22.26]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6.09***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[5.79,6.43]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11.16***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[10.78,11.56]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21.01***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[20.58,21.44]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17.42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UBPR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26.55***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[26.22,26.88]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22.13***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[21.77,22.5]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6.94***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[6.7,7.18]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11.69***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[11.37,12.0]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20.97***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[20.61,21.32]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17.66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RelMF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31.26***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[30.96,31.55]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22.52***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[22.04,22.99]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3.08***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[2.81,3.37]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9.84***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[9.47,10.23]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22.79***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[22.38,23.2]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17.9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PD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24.63***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[24.28,24.99]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21.62***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[21.24,22.01]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7.27***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[7.0,7.54]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12.93***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[12.58,13.31]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20.64***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[20.3,20.99]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17.42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MACR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21.65***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[21.23,22.07]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19.54***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[19.1,20.0]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3.05***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[2.76,3.34]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8.68***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[8.27,9.07]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16.52***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[16.1,16.95]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13.89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BISER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22.3***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[21.74,22.83]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21.28***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[20.7,21.83]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5.41***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[4.86,5.97]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5.8***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[5.37,6.24]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11.68***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[11.18,12.22]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13.29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CPR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-0.02</w:t>
              <w:br/>
            </w:r>
            <w:r>
              <w:rPr>
                <w:b w:val="0"/>
                <w:sz w:val="14"/>
                <w:u w:val="none"/>
              </w:rPr>
              <w:t>0.4256</w:t>
              <w:br/>
            </w:r>
            <w:r>
              <w:rPr>
                <w:b w:val="0"/>
                <w:sz w:val="14"/>
                <w:u w:val="none"/>
              </w:rPr>
              <w:t>[-0.33,0.28]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-0.15</w:t>
              <w:br/>
            </w:r>
            <w:r>
              <w:rPr>
                <w:b w:val="0"/>
                <w:sz w:val="14"/>
                <w:u w:val="none"/>
              </w:rPr>
              <w:t>0.0798</w:t>
              <w:br/>
            </w:r>
            <w:r>
              <w:rPr>
                <w:b w:val="0"/>
                <w:sz w:val="14"/>
                <w:u w:val="none"/>
              </w:rPr>
              <w:t>[-0.44,0.12]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-0.18</w:t>
              <w:br/>
            </w:r>
            <w:r>
              <w:rPr>
                <w:b w:val="0"/>
                <w:sz w:val="14"/>
                <w:u w:val="none"/>
              </w:rPr>
              <w:t>0.0365</w:t>
              <w:br/>
            </w:r>
            <w:r>
              <w:rPr>
                <w:b w:val="0"/>
                <w:sz w:val="14"/>
                <w:u w:val="none"/>
              </w:rPr>
              <w:t>[-0.44,0.08]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-0.15</w:t>
              <w:br/>
            </w:r>
            <w:r>
              <w:rPr>
                <w:b w:val="0"/>
                <w:sz w:val="14"/>
                <w:u w:val="none"/>
              </w:rPr>
              <w:t>0.0813</w:t>
              <w:br/>
            </w:r>
            <w:r>
              <w:rPr>
                <w:b w:val="0"/>
                <w:sz w:val="14"/>
                <w:u w:val="none"/>
              </w:rPr>
              <w:t>[-0.43,0.12]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-0.11</w:t>
              <w:br/>
            </w:r>
            <w:r>
              <w:rPr>
                <w:b w:val="0"/>
                <w:sz w:val="14"/>
                <w:u w:val="none"/>
              </w:rPr>
              <w:t>0.1542</w:t>
              <w:br/>
            </w:r>
            <w:r>
              <w:rPr>
                <w:b w:val="0"/>
                <w:sz w:val="14"/>
                <w:u w:val="none"/>
              </w:rPr>
              <w:t>[-0.39,0.16]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-0.12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MostPop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31.23***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[30.95,31.54]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24.1***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[23.69,24.52]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2.97***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[2.7,3.26]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10.05***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[9.65,10.44]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22.53***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[22.12,22.96]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18.18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Random</w:t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-0.16</w:t>
              <w:br/>
            </w:r>
            <w:r>
              <w:rPr>
                <w:b w:val="0"/>
                <w:sz w:val="14"/>
                <w:u w:val="none"/>
              </w:rPr>
              <w:t>[-0.4,0.08]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0.02</w:t>
              <w:br/>
            </w:r>
            <w:r>
              <w:rPr>
                <w:b w:val="0"/>
                <w:sz w:val="14"/>
                <w:u w:val="none"/>
              </w:rPr>
              <w:t>[-0.23,0.27]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0.12</w:t>
              <w:br/>
            </w:r>
            <w:r>
              <w:rPr>
                <w:b w:val="0"/>
                <w:sz w:val="14"/>
                <w:u w:val="none"/>
              </w:rPr>
              <w:t>[-0.14,0.37]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0.17</w:t>
              <w:br/>
            </w:r>
            <w:r>
              <w:rPr>
                <w:b w:val="0"/>
                <w:sz w:val="14"/>
                <w:u w:val="none"/>
              </w:rPr>
              <w:t>[-0.08,0.43]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-0.0</w:t>
              <w:br/>
            </w:r>
            <w:r>
              <w:rPr>
                <w:b w:val="0"/>
                <w:sz w:val="14"/>
                <w:u w:val="none"/>
              </w:rPr>
              <w:t>[-0.24,0.22]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0.03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MNL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0.715***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[0.713,0.717]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0.707***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[0.705,0.708]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GEV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0.704***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[0.702,0.705]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0.704***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[0.702,0.705]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ENL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0.711***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[0.709,0.712]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0.713***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[0.711,0.715]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0.715***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[0.714,0.717]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0.715***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[0.713,0.717]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KNN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[0.698,0.701]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0.669***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[0.667,0.67]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BCE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[0.691,0.695]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0.661</w:t>
              <w:br/>
            </w:r>
            <w:r>
              <w:rPr>
                <w:b w:val="0"/>
                <w:sz w:val="14"/>
                <w:u w:val="none"/>
              </w:rPr>
              <w:t>0.0964</w:t>
              <w:br/>
            </w:r>
            <w:r>
              <w:rPr>
                <w:b w:val="0"/>
                <w:sz w:val="14"/>
                <w:u w:val="none"/>
              </w:rPr>
              <w:t>[0.659,0.662]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[0.693,0.696]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0.671***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[0.669,0.673]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UBPR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[0.697,0.701]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0.672***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[0.67,0.674]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RelMF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0.67</w:t>
              <w:br/>
            </w:r>
            <w:r>
              <w:rPr>
                <w:b w:val="0"/>
                <w:sz w:val="14"/>
                <w:u w:val="none"/>
              </w:rPr>
              <w:t>0.1733</w:t>
              <w:br/>
            </w:r>
            <w:r>
              <w:rPr>
                <w:b w:val="0"/>
                <w:sz w:val="14"/>
                <w:u w:val="none"/>
              </w:rPr>
              <w:t>[0.668,0.671]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0.671***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[0.669,0.672]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PD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0.701***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[0.699,0.703]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[0.679,0.682]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MACR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[0.693,0.696]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0.671***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[0.669,0.673]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BISER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0.677***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[0.676,0.679]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0.677***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[0.675,0.679]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CPR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0.632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[0.63,0.634]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0.608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[0.606,0.61]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MostPop</w:t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0.671</w:t>
              <w:br/>
            </w:r>
            <w:r>
              <w:rPr>
                <w:b w:val="0"/>
                <w:sz w:val="14"/>
                <w:u w:val="none"/>
              </w:rPr>
              <w:t>[0.669,0.672]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0.66</w:t>
              <w:br/>
            </w:r>
            <w:r>
              <w:rPr>
                <w:b w:val="0"/>
                <w:sz w:val="14"/>
                <w:u w:val="none"/>
              </w:rPr>
              <w:t>[0.658,0.661]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Random</w:t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0.59</w:t>
              <w:br/>
            </w:r>
            <w:r>
              <w:rPr>
                <w:b w:val="0"/>
                <w:sz w:val="14"/>
                <w:u w:val="none"/>
              </w:rPr>
              <w:t>[0.588,0.592]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0.59</w:t>
              <w:br/>
            </w:r>
            <w:r>
              <w:rPr>
                <w:b w:val="0"/>
                <w:sz w:val="14"/>
                <w:u w:val="none"/>
              </w:rPr>
              <w:t>[0.588,0.591]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MNL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-1.91***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[-2.26,-1.55]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[0.33,0.95]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-0.88***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[-1.19,-0.59]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3.13***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[2.87,3.41]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-3.3***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[-3.62,-2.98]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-0.47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GEV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0.15</w:t>
              <w:br/>
            </w:r>
            <w:r>
              <w:rPr>
                <w:b w:val="0"/>
                <w:sz w:val="14"/>
                <w:u w:val="none"/>
              </w:rPr>
              <w:t>0.2719</w:t>
              <w:br/>
            </w:r>
            <w:r>
              <w:rPr>
                <w:b w:val="0"/>
                <w:sz w:val="14"/>
                <w:u w:val="none"/>
              </w:rPr>
              <w:t>[-0.5,0.82]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0.29</w:t>
              <w:br/>
            </w:r>
            <w:r>
              <w:rPr>
                <w:b w:val="0"/>
                <w:sz w:val="14"/>
                <w:u w:val="none"/>
              </w:rPr>
              <w:t>0.099</w:t>
              <w:br/>
            </w:r>
            <w:r>
              <w:rPr>
                <w:b w:val="0"/>
                <w:sz w:val="14"/>
                <w:u w:val="none"/>
              </w:rPr>
              <w:t>[-0.28,0.9]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-1.15***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[-1.71,-0.59]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2.33***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[1.77,2.87]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-2.67***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[-3.24,-2.07]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-0.21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ENL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-0.4</w:t>
              <w:br/>
            </w:r>
            <w:r>
              <w:rPr>
                <w:b w:val="0"/>
                <w:sz w:val="14"/>
                <w:u w:val="none"/>
              </w:rPr>
              <w:t>0.0469</w:t>
              <w:br/>
            </w:r>
            <w:r>
              <w:rPr>
                <w:b w:val="0"/>
                <w:sz w:val="14"/>
                <w:u w:val="none"/>
              </w:rPr>
              <w:t>[-1.0,0.22]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0.96***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[0.46,1.49]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1.11***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[0.53,1.71]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3.47***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[2.99,3.98]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-2.22***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[-2.82,-1.59]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0.58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4.6***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[4.28,4.94]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5.03***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[4.76,5.3]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4.08***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[3.78,4.36]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5.96***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[5.71,6.2]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1.97***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[1.66,2.29]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4.33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KNN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4.51***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[4.11,4.9]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11.18***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[10.8,11.52]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4.38***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[4.22,4.55]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8.3***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[8.1,8.5]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17.02***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[16.7,17.34]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9.08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BCE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7.58***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[7.04,8.09]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13.07***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[12.57,13.59]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2.32***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[2.04,2.62]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6.38***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[6.02,6.74]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14.96***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[14.48,15.41]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8.86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5.06***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[4.6,5.5]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10.78***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[10.24,11.29]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2.92***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[2.68,3.18]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7.31***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[7.01,7.61]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14.44***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[13.94,14.92]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8.1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UBPR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3.94***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[3.5,4.4]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12.56***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[12.14,12.95]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4.12***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[3.9,4.34]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7.96***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[7.7,8.22]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15.46***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[15.1,15.84]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8.81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RelMF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7.36***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[6.76,7.97]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16.01***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[15.58,16.45]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2.31***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[2.1,2.54]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6.63***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[6.33,6.93]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17.89***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[17.46,18.34]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10.04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PD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4.38***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[4.0,4.76]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11.71***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[11.26,12.16]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2.26***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[2.01,2.52]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6.88***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[6.55,7.2]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14.76***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[14.34,15.2]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8.0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MACR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3.25***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[2.78,3.72]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13.47***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[13.03,13.92]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5.31***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[5.05,5.57]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8.7***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[8.38,9.04]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15.06***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[14.54,15.5]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9.16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BISER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5.68***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[5.23,6.12]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9.28***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[8.92,9.66]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6.61***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[6.38,6.86]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6.28***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[6.02,6.55]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12.33***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[11.93,12.72]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8.04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CPR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0.14</w:t>
              <w:br/>
            </w:r>
            <w:r>
              <w:rPr>
                <w:b w:val="0"/>
                <w:sz w:val="14"/>
                <w:u w:val="none"/>
              </w:rPr>
              <w:t>0.1335</w:t>
              <w:br/>
            </w:r>
            <w:r>
              <w:rPr>
                <w:b w:val="0"/>
                <w:sz w:val="14"/>
                <w:u w:val="none"/>
              </w:rPr>
              <w:t>[-0.18,0.45]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-0.11</w:t>
              <w:br/>
            </w:r>
            <w:r>
              <w:rPr>
                <w:b w:val="0"/>
                <w:sz w:val="14"/>
                <w:u w:val="none"/>
              </w:rPr>
              <w:t>0.1789</w:t>
              <w:br/>
            </w:r>
            <w:r>
              <w:rPr>
                <w:b w:val="0"/>
                <w:sz w:val="14"/>
                <w:u w:val="none"/>
              </w:rPr>
              <w:t>[-0.42,0.19]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0.01</w:t>
              <w:br/>
            </w:r>
            <w:r>
              <w:rPr>
                <w:b w:val="0"/>
                <w:sz w:val="14"/>
                <w:u w:val="none"/>
              </w:rPr>
              <w:t>0.4551</w:t>
              <w:br/>
            </w:r>
            <w:r>
              <w:rPr>
                <w:b w:val="0"/>
                <w:sz w:val="14"/>
                <w:u w:val="none"/>
              </w:rPr>
              <w:t>[-0.28,0.31]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-0.12</w:t>
              <w:br/>
            </w:r>
            <w:r>
              <w:rPr>
                <w:b w:val="0"/>
                <w:sz w:val="14"/>
                <w:u w:val="none"/>
              </w:rPr>
              <w:t>0.1668</w:t>
              <w:br/>
            </w:r>
            <w:r>
              <w:rPr>
                <w:b w:val="0"/>
                <w:sz w:val="14"/>
                <w:u w:val="none"/>
              </w:rPr>
              <w:t>[-0.42,0.19]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-0.11</w:t>
              <w:br/>
            </w:r>
            <w:r>
              <w:rPr>
                <w:b w:val="0"/>
                <w:sz w:val="14"/>
                <w:u w:val="none"/>
              </w:rPr>
              <w:t>0.1772</w:t>
              <w:br/>
            </w:r>
            <w:r>
              <w:rPr>
                <w:b w:val="0"/>
                <w:sz w:val="14"/>
                <w:u w:val="none"/>
              </w:rPr>
              <w:t>[-0.43,0.2]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-0.04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MostPop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7.04***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[6.45,7.64]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16.65***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[16.25,17.09]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2.47***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[2.26,2.7]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6.57***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[6.26,6.88]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17.96***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[17.53,18.39]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10.14</w:t>
              <w:br/>
            </w:r>
            <w:r>
              <w:rPr>
                <w:b w:val="0"/>
                <w:sz w:val="14"/>
                <w:u w:val="none"/>
              </w:rPr>
              <w:t xml:space="preserve"> 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Random</w:t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-0.23</w:t>
              <w:br/>
            </w:r>
            <w:r>
              <w:rPr>
                <w:b w:val="0"/>
                <w:sz w:val="14"/>
                <w:u w:val="none"/>
              </w:rPr>
              <w:t>[-0.49,0.03]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0.11</w:t>
              <w:br/>
            </w:r>
            <w:r>
              <w:rPr>
                <w:b w:val="0"/>
                <w:sz w:val="14"/>
                <w:u w:val="none"/>
              </w:rPr>
              <w:t>[-0.13,0.36]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-0.09</w:t>
              <w:br/>
            </w:r>
            <w:r>
              <w:rPr>
                <w:b w:val="0"/>
                <w:sz w:val="14"/>
                <w:u w:val="none"/>
              </w:rPr>
              <w:t>[-0.32,0.15]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0.19</w:t>
              <w:br/>
            </w:r>
            <w:r>
              <w:rPr>
                <w:b w:val="0"/>
                <w:sz w:val="14"/>
                <w:u w:val="none"/>
              </w:rPr>
              <w:t>[-0.04,0.42]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0.19</w:t>
              <w:br/>
            </w:r>
            <w:r>
              <w:rPr>
                <w:b w:val="0"/>
                <w:sz w:val="14"/>
                <w:u w:val="none"/>
              </w:rPr>
              <w:t>[-0.05,0.43]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0.04</w:t>
              <w:br/>
            </w:r>
            <w:r>
              <w:rPr>
                <w:b w:val="0"/>
                <w:sz w:val="14"/>
                <w:u w:val="none"/>
              </w:rPr>
              <w:t xml:space="preserve"> 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MNL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0.721***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[0.72,0.723]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0.722***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[0.72,0.723]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GEV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0.708***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[0.706,0.71]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0.712***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[0.71,0.714]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ENL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0.719***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[0.718,0.721]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single"/>
              </w:rPr>
              <w:t>0.723***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[0.722,0.725]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BL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0.718***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[0.717,0.72]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/>
                <w:sz w:val="16"/>
                <w:u w:val="none"/>
              </w:rPr>
              <w:t>0.726***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[0.724,0.727]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KNN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0.704***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[0.702,0.705]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[0.691,0.694]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BCE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0.679</w:t>
              <w:br/>
            </w:r>
            <w:r>
              <w:rPr>
                <w:b w:val="0"/>
                <w:sz w:val="14"/>
                <w:u w:val="none"/>
              </w:rPr>
              <w:t>0.1178</w:t>
              <w:br/>
            </w:r>
            <w:r>
              <w:rPr>
                <w:b w:val="0"/>
                <w:sz w:val="14"/>
                <w:u w:val="none"/>
              </w:rPr>
              <w:t>[0.677,0.68]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0.693***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[0.691,0.695]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[0.696,0.7]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0.696***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[0.694,0.698]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UBPR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[0.697,0.701]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0.689***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[0.687,0.691]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RelMF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0.679</w:t>
              <w:br/>
            </w:r>
            <w:r>
              <w:rPr>
                <w:b w:val="0"/>
                <w:sz w:val="14"/>
                <w:u w:val="none"/>
              </w:rPr>
              <w:t>0.0949</w:t>
              <w:br/>
            </w:r>
            <w:r>
              <w:rPr>
                <w:b w:val="0"/>
                <w:sz w:val="14"/>
                <w:u w:val="none"/>
              </w:rPr>
              <w:t>[0.677,0.68]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0.667</w:t>
              <w:br/>
            </w:r>
            <w:r>
              <w:rPr>
                <w:b w:val="0"/>
                <w:sz w:val="14"/>
                <w:u w:val="none"/>
              </w:rPr>
              <w:t>0.0073</w:t>
              <w:br/>
            </w:r>
            <w:r>
              <w:rPr>
                <w:b w:val="0"/>
                <w:sz w:val="14"/>
                <w:u w:val="none"/>
              </w:rPr>
              <w:t>[0.665,0.668]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PD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0.698***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[0.696,0.7]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[0.69,0.694]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MACR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0.699***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[0.697,0.701]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0.691***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[0.689,0.693]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BISER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0.702***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[0.701,0.704]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0.692***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[0.691,0.694]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CPR</w:t>
              <w:br/>
            </w:r>
            <w:r>
              <w:rPr>
                <w:b w:val="0"/>
                <w:sz w:val="14"/>
                <w:u w:val="none"/>
              </w:rPr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0.611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[0.609,0.613]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0.616</w:t>
              <w:br/>
            </w:r>
            <w:r>
              <w:rPr>
                <w:b w:val="0"/>
                <w:sz w:val="14"/>
                <w:u w:val="none"/>
              </w:rPr>
              <w:t>0.0</w:t>
              <w:br/>
            </w:r>
            <w:r>
              <w:rPr>
                <w:b w:val="0"/>
                <w:sz w:val="14"/>
                <w:u w:val="none"/>
              </w:rPr>
              <w:t>[0.614,0.618]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MostPop</w:t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0.68</w:t>
              <w:br/>
            </w:r>
            <w:r>
              <w:rPr>
                <w:b w:val="0"/>
                <w:sz w:val="14"/>
                <w:u w:val="none"/>
              </w:rPr>
              <w:t>[0.678,0.681]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0.669</w:t>
              <w:br/>
            </w:r>
            <w:r>
              <w:rPr>
                <w:b w:val="0"/>
                <w:sz w:val="14"/>
                <w:u w:val="none"/>
              </w:rPr>
              <w:t>[0.667,0.67]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Random</w:t>
              <w:br/>
            </w:r>
            <w:r>
              <w:rPr>
                <w:b w:val="0"/>
                <w:sz w:val="14"/>
                <w:u w:val="none"/>
              </w:rPr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0.589</w:t>
              <w:br/>
            </w:r>
            <w:r>
              <w:rPr>
                <w:b w:val="0"/>
                <w:sz w:val="14"/>
                <w:u w:val="none"/>
              </w:rPr>
              <w:t>[0.588,0.591]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0.589</w:t>
              <w:br/>
            </w:r>
            <w:r>
              <w:rPr>
                <w:b w:val="0"/>
                <w:sz w:val="14"/>
                <w:u w:val="none"/>
              </w:rPr>
              <w:t>[0.587,0.59]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0.16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39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0.2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33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-0.04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6</w:t>
              <w:br/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0.24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26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0.22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29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0.02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-3</w:t>
              <w:br/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0.36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9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0.35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8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0.01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1</w:t>
              <w:br/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0.36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8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0.37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5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-0.01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</w:t>
              <w:br/>
            </w:r>
          </w:p>
        </w:tc>
      </w:tr>
      <w:tr>
        <w:tc>
          <w:tcPr>
            <w:tcW w:type="dxa" w:w="1234"/>
            <w:vAlign w:val="center"/>
          </w:tcPr>
          <w:p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4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0.25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24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0.2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32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0.05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Linux Libertine Display G" w:hAnsi="Linux Libertine Display G"/>
                <w:b w:val="0"/>
                <w:sz w:val="16"/>
                <w:u w:val="none"/>
              </w:rPr>
              <w:t>-8</w:t>
              <w:br/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